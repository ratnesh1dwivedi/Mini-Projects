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Internship Report Template</w:t>
      </w:r>
    </w:p>
    <w:p>
      <w:pPr>
        <w:pStyle w:val="Heading1"/>
      </w:pPr>
      <w:r>
        <w:t>1. Introduction</w:t>
      </w:r>
    </w:p>
    <w:p>
      <w:r>
        <w:t>This section should provide a brief overview of the project or tasks you worked on during your internship. Include the purpose of the project and any objectives you aimed to achieve.</w:t>
      </w:r>
    </w:p>
    <w:p>
      <w:pPr>
        <w:pStyle w:val="Heading1"/>
      </w:pPr>
      <w:r>
        <w:t>2. Task Overview</w:t>
      </w:r>
    </w:p>
    <w:p>
      <w:pPr>
        <w:pStyle w:val="Heading2"/>
      </w:pPr>
      <w:r>
        <w:t>2.1 Task 1: [Task Name]</w:t>
      </w:r>
    </w:p>
    <w:p>
      <w:r>
        <w:t>Provide a detailed description of Task 1. Include the following points:</w:t>
        <w:br/>
        <w:t>- Objective of the task</w:t>
        <w:br/>
        <w:t>- Tools and methods used</w:t>
        <w:br/>
        <w:t>- Steps taken to complete the task</w:t>
        <w:br/>
        <w:t>- Challenges faced and how they were overcome</w:t>
        <w:br/>
        <w:t>- Results and outcomes</w:t>
        <w:br/>
      </w:r>
    </w:p>
    <w:p>
      <w:pPr>
        <w:pStyle w:val="Heading2"/>
      </w:pPr>
      <w:r>
        <w:t>2.2 Task 2: [Task Name]</w:t>
      </w:r>
    </w:p>
    <w:p>
      <w:r>
        <w:t>Provide a detailed description of Task 2 following the same format as above.</w:t>
        <w:br/>
        <w:t>- Objective of the task</w:t>
        <w:br/>
        <w:t>- Tools and methods used</w:t>
        <w:br/>
        <w:t>- Steps taken to complete the task</w:t>
        <w:br/>
        <w:t>- Challenges faced and how they were overcome</w:t>
        <w:br/>
        <w:t>- Results and outcomes</w:t>
        <w:br/>
      </w:r>
    </w:p>
    <w:p>
      <w:pPr>
        <w:pStyle w:val="Heading1"/>
      </w:pPr>
      <w:r>
        <w:t>3. Conclusion</w:t>
      </w:r>
    </w:p>
    <w:p>
      <w:r>
        <w:t>Summarize your overall experience during the internship. Discuss what you learned, how the internship helped you grow professionally, and any recommendations for future interns.</w:t>
      </w:r>
    </w:p>
    <w:p>
      <w:pPr>
        <w:pStyle w:val="Heading1"/>
      </w:pPr>
      <w:r>
        <w:t>4. Closing Remarks</w:t>
      </w:r>
    </w:p>
    <w:p>
      <w:r>
        <w:t>Include any additional comments or acknowledgments here. You may also discuss any feedback or suggestions for improving the internship program.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